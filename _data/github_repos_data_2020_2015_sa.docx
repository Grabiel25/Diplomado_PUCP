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Balanced GitHub Repos Data (South America)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iso2_code</w:t>
            </w:r>
          </w:p>
        </w:tc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quarter</w:t>
            </w:r>
          </w:p>
        </w:tc>
        <w:tc>
          <w:tcPr>
            <w:tcW w:type="dxa" w:w="2160"/>
          </w:tcPr>
          <w:p>
            <w:r>
              <w:t>num_repos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608445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670189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737110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802976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867545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965194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1070330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1180271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1312481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1514018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1692345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1827329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1972535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2158627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2297445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2456325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2557620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2695815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2816763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2910039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3003205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AR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83547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91412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99402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107779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115654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125608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135692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145958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155711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168154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177505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190767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202513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216026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228538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243863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257718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277189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295797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317197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336333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BO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3602025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3977667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4359081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4698298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5097515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5585692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6143363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6636791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7259627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7901798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8587243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9205113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9861234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10568833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11279341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11946851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12598335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13438772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14364770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15242618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15992738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BR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353627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381996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416534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447182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476210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516332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550327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580937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615987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662314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704115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745778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782678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836314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880521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928630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969373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1027903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1081836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1137919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1181333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CL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678828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754217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831521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906309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985427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1071589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1177190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1295439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1404443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1511733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1641050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1779307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1921849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2067048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2200537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2321957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2446835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2591481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2757754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2911711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3071171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138828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153193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169760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185201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202505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221886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244612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263302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285145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308279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332621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355371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382366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411881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437206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465305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495279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529854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563309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599489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641690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849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1019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859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884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1092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1198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1195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1316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1378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1720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1967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1809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2000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1988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1992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2036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2161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2232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2320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2792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3065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GF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2090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2167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2297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2678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2874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3242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3418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3674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3996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4175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4409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4430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4560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4778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4978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5531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5669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5908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6317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6457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7650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GY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356948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391794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424103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456011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485312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527124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567869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609800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652580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704939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753704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805264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852209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913172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969559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1021424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1070001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1138879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1207493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1280517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1336842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29848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32439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35277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38083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40556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43505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47050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49690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53735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57150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60167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64814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70083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77151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83107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83370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89561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100312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109095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120570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126185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PY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1656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1858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2146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2356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2865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3124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3014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3091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3406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3584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4005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4176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4450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4661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4851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4980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5162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5389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5461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5584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5915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SR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65571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70318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76842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86919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93211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96591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104751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112746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124049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135330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149288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160292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172686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181190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198316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209424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215937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226058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238183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251275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257655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UY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104299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111811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121298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129941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141092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153270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165237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175078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190373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203298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221382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234444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255496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273051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288355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304615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321927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339253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353254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362967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380857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VE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